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sz w:val="24"/>
        </w:rPr>
        <w:t>Chapter One.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CRBS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To Save a Comrade.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A sharp volley, which ran echoing along the</w:t>
      </w:r>
    </w:p>
    <w:p>
      <w:pPr>
        <w:jc w:val="left"/>
      </w:pPr>
      <w:r>
        <w:rPr>
          <w:sz w:val="24"/>
        </w:rPr>
        <w:t>ravine, then another, just as the faint bluish</w:t>
      </w:r>
    </w:p>
    <w:p>
      <w:pPr>
        <w:jc w:val="left"/>
      </w:pPr>
      <w:r>
        <w:rPr>
          <w:sz w:val="24"/>
        </w:rPr>
        <w:t>smoke from some hundred or two muskets</w:t>
      </w:r>
    </w:p>
    <w:p>
      <w:pPr>
        <w:jc w:val="left"/>
      </w:pPr>
      <w:r>
        <w:rPr>
          <w:sz w:val="24"/>
        </w:rPr>
        <w:t>floated up into the bright sunshine from amidst</w:t>
      </w:r>
    </w:p>
    <w:p>
      <w:pPr>
        <w:jc w:val="left"/>
      </w:pPr>
      <w:r>
        <w:rPr>
          <w:sz w:val="24"/>
        </w:rPr>
        <w:t>the scattered chestnuts and cork-trees that filled</w:t>
      </w:r>
    </w:p>
    <w:p>
      <w:pPr>
        <w:jc w:val="left"/>
      </w:pPr>
      <w:r>
        <w:rPr>
          <w:sz w:val="24"/>
        </w:rPr>
        <w:t>the lower part of the beautiful gorge, where,</w:t>
      </w:r>
    </w:p>
    <w:p>
      <w:pPr>
        <w:jc w:val="left"/>
      </w:pPr>
      <w:r>
        <w:rPr>
          <w:sz w:val="24"/>
        </w:rPr>
        <w:t>now hidden, now flashing out and scattering the</w:t>
      </w:r>
    </w:p>
    <w:p>
      <w:pPr>
        <w:jc w:val="left"/>
      </w:pPr>
      <w:r>
        <w:rPr>
          <w:sz w:val="24"/>
        </w:rPr>
        <w:t>rays of the sun, a torrent roared and foamed</w:t>
      </w:r>
    </w:p>
    <w:p>
      <w:pPr>
        <w:jc w:val="left"/>
      </w:pPr>
      <w:r>
        <w:rPr>
          <w:sz w:val="24"/>
        </w:rPr>
        <w:t>along its rocky course onward towards its junc-</w:t>
      </w:r>
    </w:p>
    <w:p>
      <w:pPr>
        <w:jc w:val="left"/>
      </w:pPr>
      <w:r>
        <w:rPr>
          <w:sz w:val="24"/>
        </w:rPr>
        <w:t>tion with the great Spanish river whose destina-</w:t>
      </w:r>
    </w:p>
    <w:p>
      <w:pPr>
        <w:jc w:val="left"/>
      </w:pPr>
      <w:r>
        <w:rPr>
          <w:sz w:val="24"/>
        </w:rPr>
        <w:t>tion was the sea.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Again another ragged volley; and this was fol-</w:t>
      </w:r>
    </w:p>
    <w:p>
      <w:pPr>
        <w:jc w:val="left"/>
      </w:pPr>
      <w:r>
        <w:rPr>
          <w:sz w:val="24"/>
        </w:rPr>
        <w:t>lowed by a few dull, heavy-sounding single</w:t>
      </w:r>
    </w:p>
    <w:p>
      <w:pPr>
        <w:jc w:val="left"/>
      </w:pPr>
      <w:r>
        <w:rPr>
          <w:sz w:val="24"/>
        </w:rPr>
        <w:t>shots, which came evidently from a skirmishing</w:t>
      </w:r>
    </w:p>
    <w:p>
      <w:pPr>
        <w:jc w:val="left"/>
      </w:pPr>
      <w:r>
        <w:rPr>
          <w:sz w:val="24"/>
        </w:rPr>
        <w:t>party which was working its way along the steep</w:t>
      </w:r>
    </w:p>
    <w:p>
      <w:pPr>
        <w:jc w:val="left"/>
      </w:pPr>
      <w:r>
        <w:rPr>
          <w:sz w:val="24"/>
        </w:rPr>
        <w:t>slope across the river.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There was no responsive platoon reply to the</w:t>
      </w:r>
    </w:p>
    <w:p>
      <w:pPr>
        <w:jc w:val="left"/>
      </w:pPr>
      <w:r>
        <w:rPr>
          <w:sz w:val="24"/>
        </w:rPr>
        <w:t>volley, but the skirmishing shots were answered</w:t>
      </w:r>
    </w:p>
    <w:p>
      <w:pPr>
        <w:jc w:val="left"/>
      </w:pPr>
      <w:r>
        <w:rPr>
          <w:sz w:val="24"/>
        </w:rPr>
        <w:t>directly by crack! crack! crack! the reports that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